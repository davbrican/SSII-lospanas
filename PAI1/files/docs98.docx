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 xml:space="preserve">This is the docx number 98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>
      <w:pPr>
        <w:pStyle w:val="Heading1"/>
      </w:pPr>
      <w:r>
        <w:t>Heading, level 1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first item in unordered list</w:t>
      </w:r>
    </w:p>
    <w:p>
      <w:pPr>
        <w:pStyle w:val="ListNumber"/>
      </w:pPr>
      <w:r>
        <w:t>first item in ordered list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Qty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Desc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101</w:t>
            </w:r>
          </w:p>
        </w:tc>
        <w:tc>
          <w:tcPr>
            <w:tcW w:type="dxa" w:w="2880"/>
          </w:tcPr>
          <w:p>
            <w:r>
              <w:t>Spam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422</w:t>
            </w:r>
          </w:p>
        </w:tc>
        <w:tc>
          <w:tcPr>
            <w:tcW w:type="dxa" w:w="2880"/>
          </w:tcPr>
          <w:p>
            <w:r>
              <w:t>Eggs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631</w:t>
            </w:r>
          </w:p>
        </w:tc>
        <w:tc>
          <w:tcPr>
            <w:tcW w:type="dxa" w:w="2880"/>
          </w:tcPr>
          <w:p>
            <w:r>
              <w:t>Spam, spam, eggs, and spam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