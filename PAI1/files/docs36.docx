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This is the docx number 36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Spam, spam, eggs, and spam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